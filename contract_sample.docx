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Service Agreement</w:t>
      </w:r>
    </w:p>
    <w:p>
      <w:r>
        <w:t>This agreement is made between Client and Service Provider.</w:t>
        <w:br/>
        <w:br/>
        <w:t>Terms:</w:t>
        <w:br/>
        <w:t>- Service Provider agrees to provide services.</w:t>
        <w:br/>
        <w:t>- Client agrees to compensate accordingly.</w:t>
        <w:br/>
        <w:br/>
        <w:t>Signatures:</w:t>
        <w:br/>
        <w:t>Client: ____________</w:t>
        <w:br/>
        <w:t>Provider: 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